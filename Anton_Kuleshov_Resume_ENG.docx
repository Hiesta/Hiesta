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3E911" w14:textId="77777777" w:rsidR="00815890" w:rsidRDefault="00000000">
      <w:pPr>
        <w:pStyle w:val="Title"/>
      </w:pPr>
      <w:r>
        <w:t>Anton Kuleshov</w:t>
      </w:r>
    </w:p>
    <w:p w14:paraId="4CD11761" w14:textId="77777777" w:rsidR="00815890" w:rsidRDefault="00000000">
      <w:r>
        <w:t>📧 anton@kuleshov.email | 📞 +7 925 845 40 60</w:t>
      </w:r>
    </w:p>
    <w:p w14:paraId="0C7AB4CA" w14:textId="1584756A" w:rsidR="00815890" w:rsidRDefault="00000000">
      <w:r>
        <w:t xml:space="preserve">🌍 Open to relocation </w:t>
      </w:r>
      <w:r w:rsidR="008D03EC">
        <w:t>| Russian</w:t>
      </w:r>
      <w:r>
        <w:t xml:space="preserve"> (Native</w:t>
      </w:r>
      <w:r w:rsidR="008D03EC">
        <w:t>), English</w:t>
      </w:r>
      <w:r>
        <w:t xml:space="preserve"> (B2)</w:t>
      </w:r>
    </w:p>
    <w:p w14:paraId="5A7666F9" w14:textId="77777777" w:rsidR="00815890" w:rsidRDefault="00000000">
      <w:r>
        <w:t>📂 GitHub: https://github.com/Hiesta</w:t>
      </w:r>
    </w:p>
    <w:p w14:paraId="0B594423" w14:textId="77777777" w:rsidR="00815890" w:rsidRDefault="00000000">
      <w:pPr>
        <w:pStyle w:val="Heading1"/>
      </w:pPr>
      <w:r>
        <w:t>🎯 Objective</w:t>
      </w:r>
    </w:p>
    <w:p w14:paraId="7A97B8D8" w14:textId="77777777" w:rsidR="00815890" w:rsidRDefault="00000000">
      <w:r>
        <w:t>Motivated and enthusiastic aspiring Python developer seeking an internship or entry-level position in a Japanese IT company. Strong foundation in backend and frontend technologies, with experience teaching programming to young students and a passion for software development.</w:t>
      </w:r>
    </w:p>
    <w:p w14:paraId="299B3746" w14:textId="77777777" w:rsidR="00815890" w:rsidRDefault="00000000">
      <w:pPr>
        <w:pStyle w:val="Heading1"/>
      </w:pPr>
      <w:r>
        <w:t>💼 Experience</w:t>
      </w:r>
    </w:p>
    <w:p w14:paraId="42A43532" w14:textId="77777777" w:rsidR="00815890" w:rsidRDefault="00000000">
      <w:r>
        <w:t>Algorithmika International School of Programming for Children</w:t>
      </w:r>
      <w:r>
        <w:br/>
        <w:t>Python Instructor (2021 – 2025)</w:t>
      </w:r>
      <w:r>
        <w:br/>
        <w:t>- Taught Python programming to children aged 9–17.</w:t>
      </w:r>
      <w:r>
        <w:br/>
        <w:t>- Helped students develop problem-solving skills and logical thinking.</w:t>
      </w:r>
      <w:r>
        <w:br/>
        <w:t>- Some students successfully entered top technical universities.</w:t>
      </w:r>
      <w:r>
        <w:br/>
        <w:t>- Developed custom teaching materials and interactive coding exercises.</w:t>
      </w:r>
    </w:p>
    <w:p w14:paraId="3099A4EB" w14:textId="77777777" w:rsidR="00815890" w:rsidRDefault="00000000">
      <w:pPr>
        <w:pStyle w:val="Heading1"/>
      </w:pPr>
      <w:r>
        <w:t>🎓 Education</w:t>
      </w:r>
    </w:p>
    <w:p w14:paraId="1158987A" w14:textId="77777777" w:rsidR="00815890" w:rsidRDefault="00000000">
      <w:r>
        <w:t>SkillFactory (Online)</w:t>
      </w:r>
      <w:r>
        <w:br/>
        <w:t>Python Developer PRO — in progress, 2025</w:t>
      </w:r>
      <w:r>
        <w:br/>
      </w:r>
      <w:r>
        <w:br/>
        <w:t>Private College of Law, ChPOU NGTK (Russia)</w:t>
      </w:r>
      <w:r>
        <w:br/>
        <w:t>Associate Degree in Law (2020 – 2024)</w:t>
      </w:r>
    </w:p>
    <w:p w14:paraId="0EDE3047" w14:textId="77777777" w:rsidR="00815890" w:rsidRDefault="00000000">
      <w:pPr>
        <w:pStyle w:val="Heading1"/>
      </w:pPr>
      <w:r>
        <w:t>🛠 Technical Skills</w:t>
      </w:r>
    </w:p>
    <w:p w14:paraId="7CEED0DB" w14:textId="77777777" w:rsidR="00815890" w:rsidRDefault="00000000">
      <w:r>
        <w:t>Languages: Python, SQL, HTML, CSS</w:t>
      </w:r>
      <w:r>
        <w:br/>
        <w:t>Frameworks: Django</w:t>
      </w:r>
      <w:r>
        <w:br/>
        <w:t>Tools &amp; Libraries: pandas, Redis</w:t>
      </w:r>
      <w:r>
        <w:br/>
        <w:t>Databases: PostgreSQL</w:t>
      </w:r>
      <w:r>
        <w:br/>
        <w:t>Other: Telegram Bot API, Git</w:t>
      </w:r>
    </w:p>
    <w:p w14:paraId="70CF632F" w14:textId="77777777" w:rsidR="00815890" w:rsidRDefault="00000000">
      <w:pPr>
        <w:pStyle w:val="Heading1"/>
      </w:pPr>
      <w:r>
        <w:lastRenderedPageBreak/>
        <w:t>🌐 Projects</w:t>
      </w:r>
    </w:p>
    <w:p w14:paraId="5F1CE534" w14:textId="77777777" w:rsidR="00815890" w:rsidRDefault="00000000">
      <w:r>
        <w:t>Telegram Bot for Moscow Zoo — Developed an interactive bot providing visitors with information and navigation assistance.</w:t>
      </w:r>
      <w:r>
        <w:br/>
      </w:r>
      <w:r>
        <w:br/>
        <w:t>Personal Automation Bots — Created custom Telegram bots for personal use, focusing on task automation and notification systems.</w:t>
      </w:r>
    </w:p>
    <w:p w14:paraId="7291E1B7" w14:textId="77777777" w:rsidR="00815890" w:rsidRDefault="00000000">
      <w:pPr>
        <w:pStyle w:val="Heading1"/>
      </w:pPr>
      <w:r>
        <w:t>🤝 Volunteering</w:t>
      </w:r>
    </w:p>
    <w:p w14:paraId="618D23E9" w14:textId="77777777" w:rsidR="00815890" w:rsidRDefault="00000000">
      <w:r>
        <w:t>• Active participant in local volunteering initiatives.</w:t>
      </w:r>
      <w:r>
        <w:br/>
        <w:t>• Eager to contribute to real-world projects and expand skills in a collaborative environment.</w:t>
      </w:r>
    </w:p>
    <w:p w14:paraId="7EA79A5A" w14:textId="77777777" w:rsidR="00815890" w:rsidRDefault="00000000">
      <w:pPr>
        <w:pStyle w:val="Heading1"/>
      </w:pPr>
      <w:r>
        <w:t>💡 Key Strengths</w:t>
      </w:r>
    </w:p>
    <w:p w14:paraId="7ED9606F" w14:textId="77777777" w:rsidR="00815890" w:rsidRDefault="00000000">
      <w:r>
        <w:t>• Highly motivated and committed to a career in IT</w:t>
      </w:r>
      <w:r>
        <w:br/>
        <w:t>• Quick learner with a passion for continuous improvement</w:t>
      </w:r>
      <w:r>
        <w:br/>
        <w:t>• Fully ready and excited to relocate to Japan for work</w:t>
      </w:r>
      <w:r>
        <w:br/>
        <w:t>• Strong teaching and communication skills developed through instructing</w:t>
      </w:r>
    </w:p>
    <w:sectPr w:rsidR="008158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1914942">
    <w:abstractNumId w:val="8"/>
  </w:num>
  <w:num w:numId="2" w16cid:durableId="1069109864">
    <w:abstractNumId w:val="6"/>
  </w:num>
  <w:num w:numId="3" w16cid:durableId="792018078">
    <w:abstractNumId w:val="5"/>
  </w:num>
  <w:num w:numId="4" w16cid:durableId="1172179125">
    <w:abstractNumId w:val="4"/>
  </w:num>
  <w:num w:numId="5" w16cid:durableId="765687501">
    <w:abstractNumId w:val="7"/>
  </w:num>
  <w:num w:numId="6" w16cid:durableId="1271164564">
    <w:abstractNumId w:val="3"/>
  </w:num>
  <w:num w:numId="7" w16cid:durableId="459374138">
    <w:abstractNumId w:val="2"/>
  </w:num>
  <w:num w:numId="8" w16cid:durableId="1694963896">
    <w:abstractNumId w:val="1"/>
  </w:num>
  <w:num w:numId="9" w16cid:durableId="1999384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5890"/>
    <w:rsid w:val="008D03EC"/>
    <w:rsid w:val="00AA1D8D"/>
    <w:rsid w:val="00B47730"/>
    <w:rsid w:val="00CB0664"/>
    <w:rsid w:val="00FC693F"/>
    <w:rsid w:val="00FD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D5EE6D"/>
  <w14:defaultImageDpi w14:val="300"/>
  <w15:docId w15:val="{3619B273-0426-4D18-8450-2A066AD3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Тоха Кулешов</cp:lastModifiedBy>
  <cp:revision>2</cp:revision>
  <dcterms:created xsi:type="dcterms:W3CDTF">2013-12-23T23:15:00Z</dcterms:created>
  <dcterms:modified xsi:type="dcterms:W3CDTF">2025-08-23T00:31:00Z</dcterms:modified>
  <cp:category/>
</cp:coreProperties>
</file>