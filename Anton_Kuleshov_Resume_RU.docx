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CCBA3" w14:textId="77777777" w:rsidR="00E065BB" w:rsidRPr="00B16441" w:rsidRDefault="00000000">
      <w:pPr>
        <w:pStyle w:val="Title"/>
        <w:rPr>
          <w:lang w:val="ru-RU"/>
        </w:rPr>
      </w:pPr>
      <w:r w:rsidRPr="00B16441">
        <w:rPr>
          <w:lang w:val="ru-RU"/>
        </w:rPr>
        <w:t>Антон Кулешов</w:t>
      </w:r>
    </w:p>
    <w:p w14:paraId="736D0CCB" w14:textId="77777777" w:rsidR="00E065BB" w:rsidRPr="00B16441" w:rsidRDefault="00000000">
      <w:pPr>
        <w:rPr>
          <w:lang w:val="ru-RU"/>
        </w:rPr>
      </w:pPr>
      <w:r>
        <w:t>📧</w:t>
      </w:r>
      <w:r w:rsidRPr="00B16441">
        <w:rPr>
          <w:lang w:val="ru-RU"/>
        </w:rPr>
        <w:t xml:space="preserve"> </w:t>
      </w:r>
      <w:r>
        <w:t>anton</w:t>
      </w:r>
      <w:r w:rsidRPr="00B16441">
        <w:rPr>
          <w:lang w:val="ru-RU"/>
        </w:rPr>
        <w:t>@</w:t>
      </w:r>
      <w:r>
        <w:t>kuleshov</w:t>
      </w:r>
      <w:r w:rsidRPr="00B16441">
        <w:rPr>
          <w:lang w:val="ru-RU"/>
        </w:rPr>
        <w:t>.</w:t>
      </w:r>
      <w:r>
        <w:t>email</w:t>
      </w:r>
      <w:r w:rsidRPr="00B16441">
        <w:rPr>
          <w:lang w:val="ru-RU"/>
        </w:rPr>
        <w:t xml:space="preserve"> | </w:t>
      </w:r>
      <w:r>
        <w:t>📞</w:t>
      </w:r>
      <w:r w:rsidRPr="00B16441">
        <w:rPr>
          <w:lang w:val="ru-RU"/>
        </w:rPr>
        <w:t xml:space="preserve"> +7 925 845 40 60</w:t>
      </w:r>
    </w:p>
    <w:p w14:paraId="3990CD1F" w14:textId="6AC4CAD9" w:rsidR="00E065BB" w:rsidRPr="00B16441" w:rsidRDefault="00000000">
      <w:pPr>
        <w:rPr>
          <w:lang w:val="ru-RU"/>
        </w:rPr>
      </w:pPr>
      <w:r>
        <w:t>🌍</w:t>
      </w:r>
      <w:r w:rsidRPr="00B16441">
        <w:rPr>
          <w:lang w:val="ru-RU"/>
        </w:rPr>
        <w:t xml:space="preserve"> Готов к переезду </w:t>
      </w:r>
      <w:r w:rsidR="00152CB8" w:rsidRPr="00B16441">
        <w:rPr>
          <w:lang w:val="ru-RU"/>
        </w:rPr>
        <w:t>| Русский</w:t>
      </w:r>
      <w:r w:rsidRPr="00B16441">
        <w:rPr>
          <w:lang w:val="ru-RU"/>
        </w:rPr>
        <w:t xml:space="preserve"> (родной), Английский (</w:t>
      </w:r>
      <w:r>
        <w:t>B</w:t>
      </w:r>
      <w:r w:rsidRPr="00B16441">
        <w:rPr>
          <w:lang w:val="ru-RU"/>
        </w:rPr>
        <w:t>2)</w:t>
      </w:r>
    </w:p>
    <w:p w14:paraId="0319DE08" w14:textId="77777777" w:rsidR="00E065BB" w:rsidRPr="00B16441" w:rsidRDefault="00000000">
      <w:pPr>
        <w:pStyle w:val="Heading1"/>
        <w:rPr>
          <w:lang w:val="ru-RU"/>
        </w:rPr>
      </w:pPr>
      <w:r>
        <w:t>🎯</w:t>
      </w:r>
      <w:r w:rsidRPr="00B16441">
        <w:rPr>
          <w:lang w:val="ru-RU"/>
        </w:rPr>
        <w:t xml:space="preserve"> Цель</w:t>
      </w:r>
    </w:p>
    <w:p w14:paraId="12677C20" w14:textId="77777777" w:rsidR="00E065BB" w:rsidRPr="00B16441" w:rsidRDefault="00000000">
      <w:pPr>
        <w:rPr>
          <w:lang w:val="ru-RU"/>
        </w:rPr>
      </w:pPr>
      <w:r w:rsidRPr="00B16441">
        <w:rPr>
          <w:lang w:val="ru-RU"/>
        </w:rPr>
        <w:t xml:space="preserve">Начинающий </w:t>
      </w:r>
      <w:r>
        <w:t>Python</w:t>
      </w:r>
      <w:r w:rsidRPr="00B16441">
        <w:rPr>
          <w:lang w:val="ru-RU"/>
        </w:rPr>
        <w:t xml:space="preserve">-разработчик, заинтересованный в стажировке или работе на позиции </w:t>
      </w:r>
      <w:r>
        <w:t>Junior</w:t>
      </w:r>
      <w:r w:rsidRPr="00B16441">
        <w:rPr>
          <w:lang w:val="ru-RU"/>
        </w:rPr>
        <w:t xml:space="preserve"> в российской </w:t>
      </w:r>
      <w:r>
        <w:t>IT</w:t>
      </w:r>
      <w:r w:rsidRPr="00B16441">
        <w:rPr>
          <w:lang w:val="ru-RU"/>
        </w:rPr>
        <w:t>-компании. Обладаю прочной базой в бэкенд-и фронтенд-разработке, опытом преподавания программирования детям и стремлением к профессиональному росту.</w:t>
      </w:r>
    </w:p>
    <w:p w14:paraId="27119957" w14:textId="77777777" w:rsidR="00E065BB" w:rsidRPr="00B16441" w:rsidRDefault="00000000">
      <w:pPr>
        <w:pStyle w:val="Heading1"/>
        <w:rPr>
          <w:lang w:val="ru-RU"/>
        </w:rPr>
      </w:pPr>
      <w:r>
        <w:t>💼</w:t>
      </w:r>
      <w:r w:rsidRPr="00B16441">
        <w:rPr>
          <w:lang w:val="ru-RU"/>
        </w:rPr>
        <w:t xml:space="preserve"> Опыт работы</w:t>
      </w:r>
    </w:p>
    <w:p w14:paraId="6934748C" w14:textId="77777777" w:rsidR="00E065BB" w:rsidRPr="00B16441" w:rsidRDefault="00000000">
      <w:pPr>
        <w:pStyle w:val="IntenseQuote"/>
        <w:rPr>
          <w:lang w:val="ru-RU"/>
        </w:rPr>
      </w:pPr>
      <w:r w:rsidRPr="00B16441">
        <w:rPr>
          <w:lang w:val="ru-RU"/>
        </w:rPr>
        <w:t>Школа программирования для детей «Алгоритмика»</w:t>
      </w:r>
    </w:p>
    <w:p w14:paraId="1C6805D0" w14:textId="77777777" w:rsidR="00E065BB" w:rsidRPr="00B16441" w:rsidRDefault="00000000">
      <w:pPr>
        <w:rPr>
          <w:lang w:val="ru-RU"/>
        </w:rPr>
      </w:pPr>
      <w:r w:rsidRPr="00B16441">
        <w:rPr>
          <w:lang w:val="ru-RU"/>
        </w:rPr>
        <w:t xml:space="preserve">Преподаватель </w:t>
      </w:r>
      <w:r>
        <w:t>Python</w:t>
      </w:r>
      <w:r w:rsidRPr="00B16441">
        <w:rPr>
          <w:lang w:val="ru-RU"/>
        </w:rPr>
        <w:t xml:space="preserve"> (2021 – 2025)</w:t>
      </w:r>
    </w:p>
    <w:p w14:paraId="5DB3C611" w14:textId="77777777" w:rsidR="00E065BB" w:rsidRPr="00B16441" w:rsidRDefault="00000000">
      <w:pPr>
        <w:rPr>
          <w:lang w:val="ru-RU"/>
        </w:rPr>
      </w:pPr>
      <w:r w:rsidRPr="00B16441">
        <w:rPr>
          <w:lang w:val="ru-RU"/>
        </w:rPr>
        <w:t xml:space="preserve">- Обучал детей 9–17 лет языку программирования </w:t>
      </w:r>
      <w:r>
        <w:t>Python</w:t>
      </w:r>
      <w:r w:rsidRPr="00B16441">
        <w:rPr>
          <w:lang w:val="ru-RU"/>
        </w:rPr>
        <w:t>.</w:t>
      </w:r>
      <w:r w:rsidRPr="00B16441">
        <w:rPr>
          <w:lang w:val="ru-RU"/>
        </w:rPr>
        <w:br/>
        <w:t>- Развивал у учеников навыки алгоритмического и логического мышления.</w:t>
      </w:r>
      <w:r w:rsidRPr="00B16441">
        <w:rPr>
          <w:lang w:val="ru-RU"/>
        </w:rPr>
        <w:br/>
        <w:t>- Подготовил нескольких выпускников, поступивших в ведущие технические вузы.</w:t>
      </w:r>
      <w:r w:rsidRPr="00B16441">
        <w:rPr>
          <w:lang w:val="ru-RU"/>
        </w:rPr>
        <w:br/>
        <w:t>- Разрабатывал собственные учебные материалы и интерактивные задания.</w:t>
      </w:r>
    </w:p>
    <w:p w14:paraId="54C25B48" w14:textId="77777777" w:rsidR="00E065BB" w:rsidRPr="00B16441" w:rsidRDefault="00000000">
      <w:pPr>
        <w:pStyle w:val="Heading1"/>
        <w:rPr>
          <w:lang w:val="ru-RU"/>
        </w:rPr>
      </w:pPr>
      <w:r>
        <w:t>🎓</w:t>
      </w:r>
      <w:r w:rsidRPr="00B16441">
        <w:rPr>
          <w:lang w:val="ru-RU"/>
        </w:rPr>
        <w:t xml:space="preserve"> Образование</w:t>
      </w:r>
    </w:p>
    <w:p w14:paraId="3F34C295" w14:textId="77777777" w:rsidR="00E065BB" w:rsidRPr="00B16441" w:rsidRDefault="00000000">
      <w:pPr>
        <w:rPr>
          <w:lang w:val="ru-RU"/>
        </w:rPr>
      </w:pPr>
      <w:r>
        <w:t>SkillFactory</w:t>
      </w:r>
      <w:r w:rsidRPr="00B16441">
        <w:rPr>
          <w:lang w:val="ru-RU"/>
        </w:rPr>
        <w:t xml:space="preserve"> (онлайн-школа)</w:t>
      </w:r>
      <w:r w:rsidRPr="00B16441">
        <w:rPr>
          <w:lang w:val="ru-RU"/>
        </w:rPr>
        <w:br/>
        <w:t>Курс «</w:t>
      </w:r>
      <w:r>
        <w:t>Fullstack</w:t>
      </w:r>
      <w:r w:rsidRPr="00B16441">
        <w:rPr>
          <w:lang w:val="ru-RU"/>
        </w:rPr>
        <w:t>-разработчик» (2024 – наст. время)</w:t>
      </w:r>
    </w:p>
    <w:p w14:paraId="66199768" w14:textId="77777777" w:rsidR="00E065BB" w:rsidRPr="00B16441" w:rsidRDefault="00000000">
      <w:pPr>
        <w:rPr>
          <w:lang w:val="ru-RU"/>
        </w:rPr>
      </w:pPr>
      <w:r w:rsidRPr="00B16441">
        <w:rPr>
          <w:lang w:val="ru-RU"/>
        </w:rPr>
        <w:t>Частный колледж права ЧПОУ НТГК (Россия)</w:t>
      </w:r>
      <w:r w:rsidRPr="00B16441">
        <w:rPr>
          <w:lang w:val="ru-RU"/>
        </w:rPr>
        <w:br/>
        <w:t>Специальность: Право (юриспруденция) (2020 – 2024)</w:t>
      </w:r>
    </w:p>
    <w:p w14:paraId="7ED26358" w14:textId="77777777" w:rsidR="00E065BB" w:rsidRPr="00B16441" w:rsidRDefault="00000000">
      <w:pPr>
        <w:pStyle w:val="Heading1"/>
        <w:rPr>
          <w:lang w:val="ru-RU"/>
        </w:rPr>
      </w:pPr>
      <w:r>
        <w:t>🛠</w:t>
      </w:r>
      <w:r w:rsidRPr="00B16441">
        <w:rPr>
          <w:lang w:val="ru-RU"/>
        </w:rPr>
        <w:t xml:space="preserve"> Навыки</w:t>
      </w:r>
    </w:p>
    <w:p w14:paraId="683A1CC1" w14:textId="71CD31F8" w:rsidR="00E065BB" w:rsidRPr="00B16441" w:rsidRDefault="00000000">
      <w:pPr>
        <w:rPr>
          <w:lang w:val="ru-RU"/>
        </w:rPr>
      </w:pPr>
      <w:r w:rsidRPr="00B16441">
        <w:rPr>
          <w:lang w:val="ru-RU"/>
        </w:rPr>
        <w:t xml:space="preserve">Языки программирования: </w:t>
      </w:r>
      <w:r>
        <w:t>Python</w:t>
      </w:r>
      <w:r w:rsidRPr="00B16441">
        <w:rPr>
          <w:lang w:val="ru-RU"/>
        </w:rPr>
        <w:t xml:space="preserve">, </w:t>
      </w:r>
      <w:r>
        <w:t>SQL</w:t>
      </w:r>
      <w:r w:rsidR="00B16441" w:rsidRPr="00B16441">
        <w:rPr>
          <w:lang w:val="ru-RU"/>
        </w:rPr>
        <w:t xml:space="preserve">, </w:t>
      </w:r>
      <w:r w:rsidR="00B16441">
        <w:t>HTML</w:t>
      </w:r>
      <w:r w:rsidR="00B16441" w:rsidRPr="00B16441">
        <w:rPr>
          <w:lang w:val="ru-RU"/>
        </w:rPr>
        <w:t xml:space="preserve">, </w:t>
      </w:r>
      <w:r w:rsidR="00B16441">
        <w:t>CSS</w:t>
      </w:r>
      <w:r w:rsidRPr="00B16441">
        <w:rPr>
          <w:lang w:val="ru-RU"/>
        </w:rPr>
        <w:br/>
        <w:t xml:space="preserve">Фреймворки: </w:t>
      </w:r>
      <w:r>
        <w:t>Django</w:t>
      </w:r>
      <w:r w:rsidRPr="00B16441">
        <w:rPr>
          <w:lang w:val="ru-RU"/>
        </w:rPr>
        <w:br/>
        <w:t xml:space="preserve">Инструменты и библиотеки: </w:t>
      </w:r>
      <w:r>
        <w:t>pandas</w:t>
      </w:r>
      <w:r w:rsidRPr="00B16441">
        <w:rPr>
          <w:lang w:val="ru-RU"/>
        </w:rPr>
        <w:t xml:space="preserve">, </w:t>
      </w:r>
      <w:r>
        <w:t>Redis</w:t>
      </w:r>
      <w:r w:rsidRPr="00B16441">
        <w:rPr>
          <w:lang w:val="ru-RU"/>
        </w:rPr>
        <w:br/>
        <w:t xml:space="preserve">Базы данных: </w:t>
      </w:r>
      <w:r>
        <w:t>PostgreSQL</w:t>
      </w:r>
      <w:r w:rsidRPr="00B16441">
        <w:rPr>
          <w:lang w:val="ru-RU"/>
        </w:rPr>
        <w:br/>
        <w:t xml:space="preserve">Прочее: </w:t>
      </w:r>
      <w:r>
        <w:t>Telegram</w:t>
      </w:r>
      <w:r w:rsidRPr="00B16441">
        <w:rPr>
          <w:lang w:val="ru-RU"/>
        </w:rPr>
        <w:t xml:space="preserve"> </w:t>
      </w:r>
      <w:r>
        <w:t>Bot</w:t>
      </w:r>
      <w:r w:rsidRPr="00B16441">
        <w:rPr>
          <w:lang w:val="ru-RU"/>
        </w:rPr>
        <w:t xml:space="preserve"> </w:t>
      </w:r>
      <w:r>
        <w:t>API</w:t>
      </w:r>
      <w:r w:rsidRPr="00B16441">
        <w:rPr>
          <w:lang w:val="ru-RU"/>
        </w:rPr>
        <w:t xml:space="preserve">, </w:t>
      </w:r>
      <w:r>
        <w:t>Git</w:t>
      </w:r>
    </w:p>
    <w:p w14:paraId="186E06A3" w14:textId="77777777" w:rsidR="00E065BB" w:rsidRPr="00B16441" w:rsidRDefault="00000000">
      <w:pPr>
        <w:pStyle w:val="Heading1"/>
        <w:rPr>
          <w:lang w:val="ru-RU"/>
        </w:rPr>
      </w:pPr>
      <w:r>
        <w:lastRenderedPageBreak/>
        <w:t>🌐</w:t>
      </w:r>
      <w:r w:rsidRPr="00B16441">
        <w:rPr>
          <w:lang w:val="ru-RU"/>
        </w:rPr>
        <w:t xml:space="preserve"> Проекты и волонтёрство</w:t>
      </w:r>
    </w:p>
    <w:p w14:paraId="50014B9E" w14:textId="77777777" w:rsidR="00E065BB" w:rsidRPr="00B16441" w:rsidRDefault="00000000">
      <w:pPr>
        <w:rPr>
          <w:lang w:val="ru-RU"/>
        </w:rPr>
      </w:pPr>
      <w:r w:rsidRPr="00B16441">
        <w:rPr>
          <w:lang w:val="ru-RU"/>
        </w:rPr>
        <w:t xml:space="preserve">- Разработал </w:t>
      </w:r>
      <w:r>
        <w:t>Telegram</w:t>
      </w:r>
      <w:r w:rsidRPr="00B16441">
        <w:rPr>
          <w:lang w:val="ru-RU"/>
        </w:rPr>
        <w:t>-ботов для Московского зоопарка и личных проектов.</w:t>
      </w:r>
      <w:r w:rsidRPr="00B16441">
        <w:rPr>
          <w:lang w:val="ru-RU"/>
        </w:rPr>
        <w:br/>
        <w:t>- Участвовал в локальных волонтёрских инициативах.</w:t>
      </w:r>
      <w:r w:rsidRPr="00B16441">
        <w:rPr>
          <w:lang w:val="ru-RU"/>
        </w:rPr>
        <w:br/>
        <w:t>- Стремлюсь применять навыки в реальных проектах и работать в команде.</w:t>
      </w:r>
    </w:p>
    <w:p w14:paraId="5CBED346" w14:textId="77777777" w:rsidR="00E065BB" w:rsidRPr="00B16441" w:rsidRDefault="00000000">
      <w:pPr>
        <w:pStyle w:val="Heading1"/>
        <w:rPr>
          <w:lang w:val="ru-RU"/>
        </w:rPr>
      </w:pPr>
      <w:r>
        <w:t>💡</w:t>
      </w:r>
      <w:r w:rsidRPr="00B16441">
        <w:rPr>
          <w:lang w:val="ru-RU"/>
        </w:rPr>
        <w:t xml:space="preserve"> Ключевые качества</w:t>
      </w:r>
    </w:p>
    <w:p w14:paraId="1FBC0D55" w14:textId="77777777" w:rsidR="00E065BB" w:rsidRPr="00B16441" w:rsidRDefault="00000000">
      <w:pPr>
        <w:rPr>
          <w:lang w:val="ru-RU"/>
        </w:rPr>
      </w:pPr>
      <w:r w:rsidRPr="00B16441">
        <w:rPr>
          <w:lang w:val="ru-RU"/>
        </w:rPr>
        <w:t>- Высокая мотивация и целеустремлённость</w:t>
      </w:r>
      <w:r w:rsidRPr="00B16441">
        <w:rPr>
          <w:lang w:val="ru-RU"/>
        </w:rPr>
        <w:br/>
        <w:t>- Быстро обучаюсь и всегда стремлюсь к улучшению своих навыков</w:t>
      </w:r>
      <w:r w:rsidRPr="00B16441">
        <w:rPr>
          <w:lang w:val="ru-RU"/>
        </w:rPr>
        <w:br/>
        <w:t>- Готов к релокации и командной работе</w:t>
      </w:r>
      <w:r w:rsidRPr="00B16441">
        <w:rPr>
          <w:lang w:val="ru-RU"/>
        </w:rPr>
        <w:br/>
        <w:t>- Развитые коммуникативные и педагогические навыки</w:t>
      </w:r>
    </w:p>
    <w:sectPr w:rsidR="00E065BB" w:rsidRPr="00B164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7838344">
    <w:abstractNumId w:val="8"/>
  </w:num>
  <w:num w:numId="2" w16cid:durableId="1382511852">
    <w:abstractNumId w:val="6"/>
  </w:num>
  <w:num w:numId="3" w16cid:durableId="983391439">
    <w:abstractNumId w:val="5"/>
  </w:num>
  <w:num w:numId="4" w16cid:durableId="852911885">
    <w:abstractNumId w:val="4"/>
  </w:num>
  <w:num w:numId="5" w16cid:durableId="1434519402">
    <w:abstractNumId w:val="7"/>
  </w:num>
  <w:num w:numId="6" w16cid:durableId="949122866">
    <w:abstractNumId w:val="3"/>
  </w:num>
  <w:num w:numId="7" w16cid:durableId="2144805392">
    <w:abstractNumId w:val="2"/>
  </w:num>
  <w:num w:numId="8" w16cid:durableId="690373482">
    <w:abstractNumId w:val="1"/>
  </w:num>
  <w:num w:numId="9" w16cid:durableId="304939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CB8"/>
    <w:rsid w:val="0029639D"/>
    <w:rsid w:val="00326F90"/>
    <w:rsid w:val="006E3482"/>
    <w:rsid w:val="00AA1D8D"/>
    <w:rsid w:val="00B16441"/>
    <w:rsid w:val="00B47730"/>
    <w:rsid w:val="00C20B9E"/>
    <w:rsid w:val="00CB0664"/>
    <w:rsid w:val="00E065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85C133"/>
  <w14:defaultImageDpi w14:val="300"/>
  <w15:docId w15:val="{2C32EE3B-7522-4749-88C7-C2FCFBB3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Тоха Кулешов</cp:lastModifiedBy>
  <cp:revision>3</cp:revision>
  <dcterms:created xsi:type="dcterms:W3CDTF">2013-12-23T23:15:00Z</dcterms:created>
  <dcterms:modified xsi:type="dcterms:W3CDTF">2025-08-24T20:05:00Z</dcterms:modified>
  <cp:category/>
</cp:coreProperties>
</file>