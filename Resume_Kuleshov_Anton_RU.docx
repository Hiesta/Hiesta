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B37A" w14:textId="77777777" w:rsidR="00EB2BD1" w:rsidRDefault="00000000">
      <w:pPr>
        <w:pStyle w:val="Title"/>
      </w:pPr>
      <w:r>
        <w:t>Кулешов Антон Романович</w:t>
      </w:r>
    </w:p>
    <w:p w14:paraId="0C8E0F2A" w14:textId="4142969D" w:rsidR="00EB2BD1" w:rsidRDefault="009345C9">
      <w:pPr>
        <w:rPr>
          <w:lang w:val="ru-RU"/>
        </w:rPr>
      </w:pPr>
      <w:r w:rsidRPr="009345C9">
        <w:rPr>
          <w:rFonts w:ascii="Segoe UI Emoji" w:hAnsi="Segoe UI Emoji" w:cs="Segoe UI Emoji"/>
        </w:rPr>
        <w:t>📍</w:t>
      </w:r>
      <w:r>
        <w:t xml:space="preserve">г. Фрязино | </w:t>
      </w:r>
      <w:r w:rsidRPr="009345C9">
        <w:rPr>
          <w:rFonts w:ascii="Segoe UI Emoji" w:hAnsi="Segoe UI Emoji" w:cs="Segoe UI Emoji"/>
        </w:rPr>
        <w:t>📞</w:t>
      </w:r>
      <w:r>
        <w:t xml:space="preserve">Тел: 8 (925) 845-40-60 | </w:t>
      </w:r>
      <w:r w:rsidRPr="009345C9">
        <w:rPr>
          <w:rFonts w:ascii="Segoe UI Emoji" w:hAnsi="Segoe UI Emoji" w:cs="Segoe UI Emoji"/>
        </w:rPr>
        <w:t>✉️</w:t>
      </w:r>
      <w:r w:rsidRPr="009345C9">
        <w:t xml:space="preserve"> </w:t>
      </w:r>
      <w:r>
        <w:t xml:space="preserve">Email: anton@kuleshov.email | GitHub: </w:t>
      </w:r>
      <w:hyperlink r:id="rId6" w:history="1">
        <w:r w:rsidR="00235B19" w:rsidRPr="00E147EC">
          <w:rPr>
            <w:rStyle w:val="Hyperlink"/>
          </w:rPr>
          <w:t>https://github.com/Hiesta</w:t>
        </w:r>
      </w:hyperlink>
    </w:p>
    <w:p w14:paraId="6E6474CA" w14:textId="3FBE6A84" w:rsidR="00235B19" w:rsidRPr="00235B19" w:rsidRDefault="00235B19">
      <w:pPr>
        <w:rPr>
          <w:lang w:val="ru-RU"/>
        </w:rPr>
      </w:pPr>
      <w:r>
        <w:rPr>
          <w:lang w:val="ru-RU"/>
        </w:rPr>
        <w:t>Дата рождения: 10 января 2003 (22 года)</w:t>
      </w:r>
    </w:p>
    <w:p w14:paraId="40E86871" w14:textId="77777777" w:rsidR="00EB2BD1" w:rsidRPr="00235B19" w:rsidRDefault="00000000">
      <w:pPr>
        <w:pStyle w:val="Heading1"/>
        <w:rPr>
          <w:lang w:val="ru-RU"/>
        </w:rPr>
      </w:pPr>
      <w:r w:rsidRPr="00235B19">
        <w:rPr>
          <w:lang w:val="ru-RU"/>
        </w:rPr>
        <w:t>Цель</w:t>
      </w:r>
    </w:p>
    <w:p w14:paraId="2EFB9B02" w14:textId="77777777" w:rsidR="00EB2BD1" w:rsidRDefault="00000000">
      <w:pPr>
        <w:rPr>
          <w:lang w:val="ru-RU"/>
        </w:rPr>
      </w:pPr>
      <w:r>
        <w:t>DevOps</w:t>
      </w:r>
      <w:r w:rsidRPr="00235B19">
        <w:rPr>
          <w:lang w:val="ru-RU"/>
        </w:rPr>
        <w:t xml:space="preserve"> | </w:t>
      </w:r>
      <w:r>
        <w:t>Backend</w:t>
      </w:r>
      <w:r w:rsidRPr="00235B19">
        <w:rPr>
          <w:lang w:val="ru-RU"/>
        </w:rPr>
        <w:t xml:space="preserve"> </w:t>
      </w:r>
      <w:r>
        <w:t>Developer</w:t>
      </w:r>
    </w:p>
    <w:p w14:paraId="06136463" w14:textId="1DADE1E6" w:rsidR="00235B19" w:rsidRPr="00235B19" w:rsidRDefault="00235B19">
      <w:pPr>
        <w:rPr>
          <w:lang w:val="ru-RU"/>
        </w:rPr>
      </w:pPr>
      <w:r w:rsidRPr="00235B19">
        <w:rPr>
          <w:lang w:val="ru-RU"/>
        </w:rPr>
        <w:t xml:space="preserve">Мотивированный начинающий разработчик с опытом преподавания </w:t>
      </w:r>
      <w:r w:rsidRPr="00235B19">
        <w:t>Python</w:t>
      </w:r>
      <w:r w:rsidRPr="00235B19">
        <w:rPr>
          <w:lang w:val="ru-RU"/>
        </w:rPr>
        <w:t xml:space="preserve"> и </w:t>
      </w:r>
      <w:r w:rsidRPr="00235B19">
        <w:t>Unity</w:t>
      </w:r>
      <w:r w:rsidRPr="00235B19">
        <w:rPr>
          <w:lang w:val="ru-RU"/>
        </w:rPr>
        <w:t xml:space="preserve">. Имею практические навыки в веб-разработке на </w:t>
      </w:r>
      <w:r w:rsidRPr="00235B19">
        <w:t>Django</w:t>
      </w:r>
      <w:r w:rsidRPr="00235B19">
        <w:rPr>
          <w:lang w:val="ru-RU"/>
        </w:rPr>
        <w:t xml:space="preserve">, работе с базами данных и обучении командной работе. </w:t>
      </w:r>
      <w:r w:rsidRPr="006B38A0">
        <w:rPr>
          <w:lang w:val="ru-RU"/>
        </w:rPr>
        <w:t xml:space="preserve">Стремлюсь развиваться в </w:t>
      </w:r>
      <w:r w:rsidRPr="00235B19">
        <w:t>backend</w:t>
      </w:r>
      <w:r w:rsidRPr="006B38A0">
        <w:rPr>
          <w:lang w:val="ru-RU"/>
        </w:rPr>
        <w:t xml:space="preserve"> и </w:t>
      </w:r>
      <w:r w:rsidRPr="00235B19">
        <w:t>DevOps</w:t>
      </w:r>
      <w:r w:rsidRPr="006B38A0">
        <w:rPr>
          <w:lang w:val="ru-RU"/>
        </w:rPr>
        <w:t>-направлениях.</w:t>
      </w:r>
    </w:p>
    <w:p w14:paraId="05765B0B" w14:textId="77777777" w:rsidR="00EB2BD1" w:rsidRPr="00235B19" w:rsidRDefault="00000000">
      <w:pPr>
        <w:pStyle w:val="Heading1"/>
        <w:rPr>
          <w:lang w:val="ru-RU"/>
        </w:rPr>
      </w:pPr>
      <w:r w:rsidRPr="00235B19">
        <w:rPr>
          <w:lang w:val="ru-RU"/>
        </w:rPr>
        <w:t>Навыки</w:t>
      </w:r>
    </w:p>
    <w:p w14:paraId="288F7B21" w14:textId="15C348A9" w:rsidR="00EB2BD1" w:rsidRPr="00CA6190" w:rsidRDefault="00000000">
      <w:pPr>
        <w:rPr>
          <w:lang w:val="ru-RU"/>
        </w:rPr>
      </w:pPr>
      <w:r w:rsidRPr="00235B19">
        <w:rPr>
          <w:lang w:val="ru-RU"/>
        </w:rPr>
        <w:t xml:space="preserve">- Языки программирования: </w:t>
      </w:r>
      <w:r>
        <w:t>Python</w:t>
      </w:r>
      <w:r w:rsidRPr="00235B19">
        <w:rPr>
          <w:lang w:val="ru-RU"/>
        </w:rPr>
        <w:t xml:space="preserve">, </w:t>
      </w:r>
      <w:r>
        <w:t>SQL</w:t>
      </w:r>
      <w:r w:rsidRPr="00235B19">
        <w:rPr>
          <w:lang w:val="ru-RU"/>
        </w:rPr>
        <w:t xml:space="preserve">, </w:t>
      </w:r>
      <w:r>
        <w:t>HTML</w:t>
      </w:r>
      <w:r w:rsidRPr="00235B19">
        <w:rPr>
          <w:lang w:val="ru-RU"/>
        </w:rPr>
        <w:t xml:space="preserve">, </w:t>
      </w:r>
      <w:r>
        <w:t>CSS</w:t>
      </w:r>
      <w:r w:rsidRPr="00235B19">
        <w:rPr>
          <w:lang w:val="ru-RU"/>
        </w:rPr>
        <w:br/>
        <w:t xml:space="preserve">- Фреймворки: </w:t>
      </w:r>
      <w:r>
        <w:t>Django</w:t>
      </w:r>
      <w:r w:rsidR="006B38A0">
        <w:rPr>
          <w:lang w:val="ru-RU"/>
        </w:rPr>
        <w:t xml:space="preserve">, </w:t>
      </w:r>
      <w:r w:rsidR="006B38A0">
        <w:t>FastAPI</w:t>
      </w:r>
      <w:r w:rsidRPr="00235B19">
        <w:rPr>
          <w:lang w:val="ru-RU"/>
        </w:rPr>
        <w:br/>
        <w:t xml:space="preserve">- Базы данных: </w:t>
      </w:r>
      <w:r>
        <w:t>PostgreSQL</w:t>
      </w:r>
      <w:r w:rsidRPr="00235B19">
        <w:rPr>
          <w:lang w:val="ru-RU"/>
        </w:rPr>
        <w:t xml:space="preserve">, </w:t>
      </w:r>
      <w:r>
        <w:t>MongoDB</w:t>
      </w:r>
      <w:r w:rsidRPr="00235B19">
        <w:rPr>
          <w:lang w:val="ru-RU"/>
        </w:rPr>
        <w:t xml:space="preserve">, </w:t>
      </w:r>
      <w:r>
        <w:t>SQLite</w:t>
      </w:r>
      <w:r w:rsidRPr="00235B19">
        <w:rPr>
          <w:lang w:val="ru-RU"/>
        </w:rPr>
        <w:t xml:space="preserve"> (через </w:t>
      </w:r>
      <w:r>
        <w:t>DBeaver</w:t>
      </w:r>
      <w:r w:rsidRPr="00235B19">
        <w:rPr>
          <w:lang w:val="ru-RU"/>
        </w:rPr>
        <w:t>)</w:t>
      </w:r>
      <w:r w:rsidRPr="00235B19">
        <w:rPr>
          <w:lang w:val="ru-RU"/>
        </w:rPr>
        <w:br/>
        <w:t xml:space="preserve">- Инструменты: </w:t>
      </w:r>
      <w:r>
        <w:t>Git</w:t>
      </w:r>
      <w:r w:rsidRPr="00235B19">
        <w:rPr>
          <w:lang w:val="ru-RU"/>
        </w:rPr>
        <w:t xml:space="preserve">, </w:t>
      </w:r>
      <w:r>
        <w:t>GitHub</w:t>
      </w:r>
      <w:r w:rsidRPr="00235B19">
        <w:rPr>
          <w:lang w:val="ru-RU"/>
        </w:rPr>
        <w:t xml:space="preserve">, </w:t>
      </w:r>
      <w:r>
        <w:t>Git</w:t>
      </w:r>
      <w:r w:rsidRPr="00235B19">
        <w:rPr>
          <w:lang w:val="ru-RU"/>
        </w:rPr>
        <w:t xml:space="preserve"> </w:t>
      </w:r>
      <w:r>
        <w:t>Bash</w:t>
      </w:r>
      <w:r w:rsidRPr="00235B19">
        <w:rPr>
          <w:lang w:val="ru-RU"/>
        </w:rPr>
        <w:t xml:space="preserve">, </w:t>
      </w:r>
      <w:r>
        <w:t>DBeaver</w:t>
      </w:r>
      <w:r w:rsidRPr="00235B19">
        <w:rPr>
          <w:lang w:val="ru-RU"/>
        </w:rPr>
        <w:t xml:space="preserve">, </w:t>
      </w:r>
      <w:r>
        <w:t>PyCharm</w:t>
      </w:r>
      <w:r w:rsidRPr="00235B19">
        <w:rPr>
          <w:lang w:val="ru-RU"/>
        </w:rPr>
        <w:t xml:space="preserve">, </w:t>
      </w:r>
      <w:r>
        <w:t>VS</w:t>
      </w:r>
      <w:r w:rsidRPr="00235B19">
        <w:rPr>
          <w:lang w:val="ru-RU"/>
        </w:rPr>
        <w:t xml:space="preserve"> </w:t>
      </w:r>
      <w:r>
        <w:t>Code</w:t>
      </w:r>
      <w:r w:rsidR="006B38A0" w:rsidRPr="006B38A0">
        <w:rPr>
          <w:lang w:val="ru-RU"/>
        </w:rPr>
        <w:t xml:space="preserve">, </w:t>
      </w:r>
      <w:r w:rsidR="006B38A0">
        <w:t>Docker</w:t>
      </w:r>
      <w:r w:rsidR="006B38A0" w:rsidRPr="006B38A0">
        <w:rPr>
          <w:lang w:val="ru-RU"/>
        </w:rPr>
        <w:t xml:space="preserve"> </w:t>
      </w:r>
      <w:r w:rsidR="006B38A0">
        <w:t>Desktop</w:t>
      </w:r>
      <w:r w:rsidR="006B38A0" w:rsidRPr="006B38A0">
        <w:rPr>
          <w:lang w:val="ru-RU"/>
        </w:rPr>
        <w:t xml:space="preserve">, </w:t>
      </w:r>
      <w:r w:rsidR="006B38A0">
        <w:t>Docker</w:t>
      </w:r>
      <w:r w:rsidR="00541560" w:rsidRPr="00541560">
        <w:rPr>
          <w:lang w:val="ru-RU"/>
        </w:rPr>
        <w:t xml:space="preserve">, </w:t>
      </w:r>
      <w:r w:rsidR="00541560">
        <w:t>Redis</w:t>
      </w:r>
      <w:r w:rsidR="00541560" w:rsidRPr="00541560">
        <w:rPr>
          <w:lang w:val="ru-RU"/>
        </w:rPr>
        <w:t xml:space="preserve">, </w:t>
      </w:r>
      <w:r w:rsidR="00541560">
        <w:t>RabbitMQ</w:t>
      </w:r>
      <w:r w:rsidR="00541560" w:rsidRPr="00541560">
        <w:rPr>
          <w:lang w:val="ru-RU"/>
        </w:rPr>
        <w:t xml:space="preserve">, </w:t>
      </w:r>
      <w:r w:rsidR="00541560">
        <w:t>pytest</w:t>
      </w:r>
      <w:r w:rsidRPr="00235B19">
        <w:rPr>
          <w:lang w:val="ru-RU"/>
        </w:rPr>
        <w:br/>
        <w:t>- Навыки: работа в командной строке (</w:t>
      </w:r>
      <w:r>
        <w:t>Git</w:t>
      </w:r>
      <w:r w:rsidRPr="00235B19">
        <w:rPr>
          <w:lang w:val="ru-RU"/>
        </w:rPr>
        <w:t xml:space="preserve"> </w:t>
      </w:r>
      <w:r>
        <w:t>Bash</w:t>
      </w:r>
      <w:r w:rsidRPr="00235B19">
        <w:rPr>
          <w:lang w:val="ru-RU"/>
        </w:rPr>
        <w:t xml:space="preserve">), разработка веб-приложений, работа с БД, базовое администрирование </w:t>
      </w:r>
      <w:r>
        <w:t>Git</w:t>
      </w:r>
      <w:r w:rsidR="00CA6190" w:rsidRPr="00CA6190">
        <w:rPr>
          <w:lang w:val="ru-RU"/>
        </w:rPr>
        <w:t xml:space="preserve">, </w:t>
      </w:r>
      <w:r w:rsidR="00CA6190">
        <w:t>Linux</w:t>
      </w:r>
    </w:p>
    <w:p w14:paraId="23737B6E" w14:textId="77777777" w:rsidR="00EB2BD1" w:rsidRPr="009345C9" w:rsidRDefault="00000000">
      <w:pPr>
        <w:pStyle w:val="Heading1"/>
        <w:rPr>
          <w:lang w:val="ru-RU"/>
        </w:rPr>
      </w:pPr>
      <w:r w:rsidRPr="009345C9">
        <w:rPr>
          <w:lang w:val="ru-RU"/>
        </w:rPr>
        <w:t>Опыт работы</w:t>
      </w:r>
    </w:p>
    <w:p w14:paraId="2B599A79" w14:textId="394C7859" w:rsidR="009345C9" w:rsidRPr="009345C9" w:rsidRDefault="009345C9" w:rsidP="009345C9">
      <w:pPr>
        <w:rPr>
          <w:lang w:val="ru-RU"/>
        </w:rPr>
      </w:pPr>
      <w:r w:rsidRPr="009345C9">
        <w:rPr>
          <w:b/>
          <w:bCs/>
          <w:lang w:val="ru-RU"/>
        </w:rPr>
        <w:t>Преподаватель программирования</w:t>
      </w:r>
      <w:r w:rsidRPr="009345C9">
        <w:rPr>
          <w:lang w:val="ru-RU"/>
        </w:rPr>
        <w:br/>
        <w:t>Международная школа программирования «Алгоритмика» | 2021 – 2025</w:t>
      </w:r>
    </w:p>
    <w:p w14:paraId="2787CBA1" w14:textId="4BF01404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 xml:space="preserve">Обучал детей </w:t>
      </w:r>
      <w:r w:rsidRPr="009345C9">
        <w:t>Python</w:t>
      </w:r>
      <w:r w:rsidRPr="009345C9">
        <w:rPr>
          <w:lang w:val="ru-RU"/>
        </w:rPr>
        <w:t xml:space="preserve"> — от основ до углублённого уровня (включая библиотеки, такие как </w:t>
      </w:r>
      <w:r w:rsidRPr="009345C9">
        <w:rPr>
          <w:i/>
          <w:iCs/>
        </w:rPr>
        <w:t>pandas</w:t>
      </w:r>
      <w:r w:rsidRPr="009345C9">
        <w:rPr>
          <w:lang w:val="ru-RU"/>
        </w:rPr>
        <w:t>).</w:t>
      </w:r>
    </w:p>
    <w:p w14:paraId="1F9BB7C2" w14:textId="77777777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 xml:space="preserve">Вёл занятия по разработке игр на </w:t>
      </w:r>
      <w:r w:rsidRPr="009345C9">
        <w:t>Unity</w:t>
      </w:r>
      <w:r w:rsidRPr="009345C9">
        <w:rPr>
          <w:lang w:val="ru-RU"/>
        </w:rPr>
        <w:t>.</w:t>
      </w:r>
    </w:p>
    <w:p w14:paraId="33E53FE8" w14:textId="77777777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>Преподавал основы фронтенд-разработки (</w:t>
      </w:r>
      <w:r w:rsidRPr="009345C9">
        <w:t>HTML</w:t>
      </w:r>
      <w:r w:rsidRPr="009345C9">
        <w:rPr>
          <w:lang w:val="ru-RU"/>
        </w:rPr>
        <w:t xml:space="preserve">, </w:t>
      </w:r>
      <w:r w:rsidRPr="009345C9">
        <w:t>CSS</w:t>
      </w:r>
      <w:r w:rsidRPr="009345C9">
        <w:rPr>
          <w:lang w:val="ru-RU"/>
        </w:rPr>
        <w:t>).</w:t>
      </w:r>
    </w:p>
    <w:p w14:paraId="7CD1641F" w14:textId="77777777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>Обучал работе с базами данных.</w:t>
      </w:r>
    </w:p>
    <w:p w14:paraId="07FAE5FD" w14:textId="77777777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>Разрабатывал учебные материалы и практические задания.</w:t>
      </w:r>
    </w:p>
    <w:p w14:paraId="0C128B04" w14:textId="4CA2EB8D" w:rsidR="009345C9" w:rsidRPr="009345C9" w:rsidRDefault="009345C9" w:rsidP="009345C9">
      <w:pPr>
        <w:numPr>
          <w:ilvl w:val="0"/>
          <w:numId w:val="10"/>
        </w:numPr>
        <w:rPr>
          <w:lang w:val="ru-RU"/>
        </w:rPr>
      </w:pPr>
      <w:r w:rsidRPr="009345C9">
        <w:rPr>
          <w:lang w:val="ru-RU"/>
        </w:rPr>
        <w:t>Наставлял учеников при создании их учебных проектов.</w:t>
      </w:r>
    </w:p>
    <w:p w14:paraId="0682C35E" w14:textId="77777777" w:rsidR="00EB2BD1" w:rsidRPr="009345C9" w:rsidRDefault="00000000">
      <w:pPr>
        <w:pStyle w:val="Heading1"/>
        <w:rPr>
          <w:lang w:val="ru-RU"/>
        </w:rPr>
      </w:pPr>
      <w:r w:rsidRPr="009345C9">
        <w:rPr>
          <w:lang w:val="ru-RU"/>
        </w:rPr>
        <w:lastRenderedPageBreak/>
        <w:t>Образование</w:t>
      </w:r>
    </w:p>
    <w:p w14:paraId="618D9CBA" w14:textId="19F12ED8" w:rsidR="00EB2BD1" w:rsidRPr="009345C9" w:rsidRDefault="00000000">
      <w:pPr>
        <w:rPr>
          <w:lang w:val="ru-RU"/>
        </w:rPr>
      </w:pPr>
      <w:r w:rsidRPr="009345C9">
        <w:rPr>
          <w:lang w:val="ru-RU"/>
        </w:rPr>
        <w:t xml:space="preserve">- </w:t>
      </w:r>
      <w:r>
        <w:t>SkillFactory</w:t>
      </w:r>
      <w:r w:rsidRPr="009345C9">
        <w:rPr>
          <w:lang w:val="ru-RU"/>
        </w:rPr>
        <w:t xml:space="preserve"> — </w:t>
      </w:r>
      <w:r>
        <w:t>Fullstack</w:t>
      </w:r>
      <w:r w:rsidRPr="009345C9">
        <w:rPr>
          <w:lang w:val="ru-RU"/>
        </w:rPr>
        <w:t xml:space="preserve"> разработка (</w:t>
      </w:r>
      <w:r>
        <w:t>PDEVPRO</w:t>
      </w:r>
      <w:r w:rsidRPr="009345C9">
        <w:rPr>
          <w:lang w:val="ru-RU"/>
        </w:rPr>
        <w:t>) | 2024 –</w:t>
      </w:r>
      <w:r w:rsidR="006B38A0" w:rsidRPr="006B38A0">
        <w:rPr>
          <w:lang w:val="ru-RU"/>
        </w:rPr>
        <w:t xml:space="preserve"> 2025</w:t>
      </w:r>
      <w:r w:rsidRPr="009345C9">
        <w:rPr>
          <w:lang w:val="ru-RU"/>
        </w:rPr>
        <w:br/>
        <w:t>- ЧПОУ НГТК — Юридическое СПО, специальность «Правоохранительная деятельность» | 2020 – 2024</w:t>
      </w:r>
    </w:p>
    <w:p w14:paraId="10C27286" w14:textId="77777777" w:rsidR="00EB2BD1" w:rsidRPr="009345C9" w:rsidRDefault="00000000">
      <w:pPr>
        <w:pStyle w:val="Heading1"/>
        <w:rPr>
          <w:lang w:val="ru-RU"/>
        </w:rPr>
      </w:pPr>
      <w:r w:rsidRPr="009345C9">
        <w:rPr>
          <w:lang w:val="ru-RU"/>
        </w:rPr>
        <w:t>Проекты</w:t>
      </w:r>
    </w:p>
    <w:p w14:paraId="0EB04830" w14:textId="77777777" w:rsidR="00EB2BD1" w:rsidRPr="009345C9" w:rsidRDefault="00000000">
      <w:pPr>
        <w:rPr>
          <w:lang w:val="ru-RU"/>
        </w:rPr>
      </w:pPr>
      <w:r w:rsidRPr="009345C9">
        <w:rPr>
          <w:lang w:val="ru-RU"/>
        </w:rPr>
        <w:t xml:space="preserve">- Личные проекты на </w:t>
      </w:r>
      <w:r>
        <w:t>Python</w:t>
      </w:r>
      <w:r w:rsidRPr="009345C9">
        <w:rPr>
          <w:lang w:val="ru-RU"/>
        </w:rPr>
        <w:t xml:space="preserve"> и </w:t>
      </w:r>
      <w:r>
        <w:t>Django</w:t>
      </w:r>
      <w:r w:rsidRPr="009345C9">
        <w:rPr>
          <w:lang w:val="ru-RU"/>
        </w:rPr>
        <w:t xml:space="preserve"> (см. </w:t>
      </w:r>
      <w:r>
        <w:t>GitHub</w:t>
      </w:r>
      <w:r w:rsidRPr="009345C9">
        <w:rPr>
          <w:lang w:val="ru-RU"/>
        </w:rPr>
        <w:t>)</w:t>
      </w:r>
      <w:r w:rsidRPr="009345C9">
        <w:rPr>
          <w:lang w:val="ru-RU"/>
        </w:rPr>
        <w:br/>
        <w:t>- Работа с базами данных (</w:t>
      </w:r>
      <w:r>
        <w:t>PostgreSQL</w:t>
      </w:r>
      <w:r w:rsidRPr="009345C9">
        <w:rPr>
          <w:lang w:val="ru-RU"/>
        </w:rPr>
        <w:t xml:space="preserve">, </w:t>
      </w:r>
      <w:r>
        <w:t>MongoDB</w:t>
      </w:r>
      <w:r w:rsidRPr="009345C9">
        <w:rPr>
          <w:lang w:val="ru-RU"/>
        </w:rPr>
        <w:t xml:space="preserve">, </w:t>
      </w:r>
      <w:r>
        <w:t>SQLite</w:t>
      </w:r>
      <w:r w:rsidRPr="009345C9">
        <w:rPr>
          <w:lang w:val="ru-RU"/>
        </w:rPr>
        <w:t xml:space="preserve"> через </w:t>
      </w:r>
      <w:r>
        <w:t>DBeaver</w:t>
      </w:r>
      <w:r w:rsidRPr="009345C9">
        <w:rPr>
          <w:lang w:val="ru-RU"/>
        </w:rPr>
        <w:t>)</w:t>
      </w:r>
    </w:p>
    <w:p w14:paraId="1BCE142F" w14:textId="77777777" w:rsidR="00EB2BD1" w:rsidRPr="009345C9" w:rsidRDefault="00000000">
      <w:pPr>
        <w:pStyle w:val="Heading1"/>
        <w:rPr>
          <w:lang w:val="ru-RU"/>
        </w:rPr>
      </w:pPr>
      <w:r w:rsidRPr="009345C9">
        <w:rPr>
          <w:lang w:val="ru-RU"/>
        </w:rPr>
        <w:t>Языки</w:t>
      </w:r>
    </w:p>
    <w:p w14:paraId="4BE91222" w14:textId="77777777" w:rsidR="00EB2BD1" w:rsidRPr="009345C9" w:rsidRDefault="00000000">
      <w:pPr>
        <w:rPr>
          <w:lang w:val="ru-RU"/>
        </w:rPr>
      </w:pPr>
      <w:r w:rsidRPr="009345C9">
        <w:rPr>
          <w:lang w:val="ru-RU"/>
        </w:rPr>
        <w:t>Русский — родной</w:t>
      </w:r>
      <w:r w:rsidRPr="009345C9">
        <w:rPr>
          <w:lang w:val="ru-RU"/>
        </w:rPr>
        <w:br/>
        <w:t xml:space="preserve">Английский — </w:t>
      </w:r>
      <w:r>
        <w:t>B</w:t>
      </w:r>
      <w:r w:rsidRPr="009345C9">
        <w:rPr>
          <w:lang w:val="ru-RU"/>
        </w:rPr>
        <w:t>2 (</w:t>
      </w:r>
      <w:r>
        <w:t>Intermediate</w:t>
      </w:r>
      <w:r w:rsidRPr="009345C9">
        <w:rPr>
          <w:lang w:val="ru-RU"/>
        </w:rPr>
        <w:t>)</w:t>
      </w:r>
    </w:p>
    <w:p w14:paraId="476991FF" w14:textId="77777777" w:rsidR="00EB2BD1" w:rsidRPr="009345C9" w:rsidRDefault="00000000">
      <w:pPr>
        <w:pStyle w:val="Heading1"/>
        <w:rPr>
          <w:lang w:val="ru-RU"/>
        </w:rPr>
      </w:pPr>
      <w:r w:rsidRPr="009345C9">
        <w:rPr>
          <w:lang w:val="ru-RU"/>
        </w:rPr>
        <w:t>Дополнительно</w:t>
      </w:r>
    </w:p>
    <w:p w14:paraId="3812AFD7" w14:textId="77777777" w:rsidR="00EB2BD1" w:rsidRPr="00541560" w:rsidRDefault="00000000">
      <w:pPr>
        <w:rPr>
          <w:lang w:val="ru-RU"/>
        </w:rPr>
      </w:pPr>
      <w:r w:rsidRPr="009345C9">
        <w:rPr>
          <w:lang w:val="ru-RU"/>
        </w:rPr>
        <w:t>- Высокая мотивация и стремление развиваться в сфере программирования</w:t>
      </w:r>
      <w:r w:rsidRPr="009345C9">
        <w:rPr>
          <w:lang w:val="ru-RU"/>
        </w:rPr>
        <w:br/>
        <w:t>- Быстрая обучаемость, умение работать в команде и самостоятельно</w:t>
      </w:r>
    </w:p>
    <w:p w14:paraId="2B536534" w14:textId="77777777" w:rsidR="006B38A0" w:rsidRPr="00541560" w:rsidRDefault="006B38A0">
      <w:pPr>
        <w:rPr>
          <w:lang w:val="ru-RU"/>
        </w:rPr>
      </w:pPr>
    </w:p>
    <w:p w14:paraId="6F0F6B0B" w14:textId="035BE75A" w:rsidR="006B38A0" w:rsidRPr="00541560" w:rsidRDefault="006B38A0">
      <w:pPr>
        <w:rPr>
          <w:lang w:val="ru-RU"/>
        </w:rPr>
      </w:pPr>
    </w:p>
    <w:sectPr w:rsidR="006B38A0" w:rsidRPr="00541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67E49"/>
    <w:multiLevelType w:val="multilevel"/>
    <w:tmpl w:val="003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4969">
    <w:abstractNumId w:val="8"/>
  </w:num>
  <w:num w:numId="2" w16cid:durableId="1551964341">
    <w:abstractNumId w:val="6"/>
  </w:num>
  <w:num w:numId="3" w16cid:durableId="449396991">
    <w:abstractNumId w:val="5"/>
  </w:num>
  <w:num w:numId="4" w16cid:durableId="1489590482">
    <w:abstractNumId w:val="4"/>
  </w:num>
  <w:num w:numId="5" w16cid:durableId="1560631920">
    <w:abstractNumId w:val="7"/>
  </w:num>
  <w:num w:numId="6" w16cid:durableId="1760835115">
    <w:abstractNumId w:val="3"/>
  </w:num>
  <w:num w:numId="7" w16cid:durableId="64256674">
    <w:abstractNumId w:val="2"/>
  </w:num>
  <w:num w:numId="8" w16cid:durableId="1184978611">
    <w:abstractNumId w:val="1"/>
  </w:num>
  <w:num w:numId="9" w16cid:durableId="1748334950">
    <w:abstractNumId w:val="0"/>
  </w:num>
  <w:num w:numId="10" w16cid:durableId="799539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08C"/>
    <w:rsid w:val="00235B19"/>
    <w:rsid w:val="0029639D"/>
    <w:rsid w:val="00326F90"/>
    <w:rsid w:val="00541560"/>
    <w:rsid w:val="006B38A0"/>
    <w:rsid w:val="007957E3"/>
    <w:rsid w:val="007A4A47"/>
    <w:rsid w:val="009345C9"/>
    <w:rsid w:val="00AA1D8D"/>
    <w:rsid w:val="00B47730"/>
    <w:rsid w:val="00CA6190"/>
    <w:rsid w:val="00CB0664"/>
    <w:rsid w:val="00CC0AF9"/>
    <w:rsid w:val="00CC5F1C"/>
    <w:rsid w:val="00EB2B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3F825"/>
  <w14:defaultImageDpi w14:val="300"/>
  <w15:docId w15:val="{BBB89E35-B819-494D-A5A4-CD527BB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345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B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es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Тоха Кулешов</cp:lastModifiedBy>
  <cp:revision>7</cp:revision>
  <dcterms:created xsi:type="dcterms:W3CDTF">2013-12-23T23:15:00Z</dcterms:created>
  <dcterms:modified xsi:type="dcterms:W3CDTF">2025-09-23T10:30:00Z</dcterms:modified>
  <cp:category/>
</cp:coreProperties>
</file>